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Parsed Resume Details</w:t>
      </w:r>
    </w:p>
    <w:p>
      <w:pPr>
        <w:pStyle w:val="Heading2"/>
      </w:pPr>
      <w:r>
        <w:t>Name</w:t>
      </w:r>
    </w:p>
    <w:p>
      <w:r>
        <w:t>john</w:t>
      </w:r>
    </w:p>
    <w:p>
      <w:pPr>
        <w:pStyle w:val="Heading2"/>
      </w:pPr>
      <w:r>
        <w:t>Email</w:t>
      </w:r>
    </w:p>
    <w:p>
      <w:r>
        <w:t>john.doe@example.com</w:t>
      </w:r>
    </w:p>
    <w:p>
      <w:pPr>
        <w:pStyle w:val="Heading2"/>
      </w:pPr>
      <w:r>
        <w:t>Phone</w:t>
      </w:r>
    </w:p>
    <w:p>
      <w:r>
        <w:t>(123) 456-7890</w:t>
      </w:r>
    </w:p>
    <w:p>
      <w:pPr>
        <w:pStyle w:val="Heading2"/>
      </w:pPr>
      <w:r>
        <w:t>Education</w:t>
      </w:r>
    </w:p>
    <w:p>
      <w:pPr>
        <w:pStyle w:val="ListBullet"/>
      </w:pPr>
      <w:r>
        <w:t>master of science in computer science</w:t>
      </w:r>
    </w:p>
    <w:p>
      <w:pPr>
        <w:pStyle w:val="ListBullet"/>
      </w:pPr>
      <w:r>
        <w:t>columbia university, new york, ny</w:t>
      </w:r>
    </w:p>
    <w:p>
      <w:pPr>
        <w:pStyle w:val="ListBullet"/>
      </w:pPr>
      <w:r>
        <w:t>bachelor of technology in information technology</w:t>
      </w:r>
    </w:p>
    <w:p>
      <w:pPr>
        <w:pStyle w:val="ListBullet"/>
      </w:pPr>
      <w:r>
        <w:t>abc university, india</w:t>
      </w:r>
    </w:p>
    <w:p>
      <w:pPr>
        <w:pStyle w:val="Heading2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java</w:t>
      </w:r>
    </w:p>
    <w:p>
      <w:pPr>
        <w:pStyle w:val="ListBullet"/>
      </w:pPr>
      <w:r>
        <w:t>machine learning</w:t>
      </w:r>
    </w:p>
    <w:p>
      <w:pPr>
        <w:pStyle w:val="ListBullet"/>
      </w:pPr>
      <w:r>
        <w:t>data analysis</w:t>
      </w:r>
    </w:p>
    <w:p>
      <w:pPr>
        <w:pStyle w:val="ListBullet"/>
      </w:pPr>
      <w:r>
        <w:t>sql</w:t>
      </w:r>
    </w:p>
    <w:p>
      <w:pPr>
        <w:pStyle w:val="Heading2"/>
      </w:pPr>
      <w:r>
        <w:t>Experience</w:t>
      </w:r>
    </w:p>
    <w:p>
      <w:pPr>
        <w:pStyle w:val="ListBullet"/>
      </w:pPr>
      <w:r>
        <w:t>motivated and detail-oriented data scientist with 3+ years of experience in machine learning, data</w:t>
      </w:r>
    </w:p>
    <w:p>
      <w:pPr>
        <w:pStyle w:val="Heading2"/>
      </w:pPr>
      <w:r>
        <w:t>Certifications</w:t>
      </w:r>
    </w:p>
    <w:p>
      <w:pPr>
        <w:pStyle w:val="ListBullet"/>
      </w:pPr>
      <w:r>
        <w:t>ibm data science professional certificate</w:t>
      </w:r>
    </w:p>
    <w:p>
      <w:pPr>
        <w:pStyle w:val="Heading2"/>
      </w:pPr>
      <w:r>
        <w:t>Languages</w:t>
      </w:r>
    </w:p>
    <w:p>
      <w:pPr>
        <w:pStyle w:val="ListBullet"/>
      </w:pPr>
      <w:r>
        <w:t>english</w:t>
      </w:r>
    </w:p>
    <w:p>
      <w:pPr>
        <w:pStyle w:val="ListBullet"/>
      </w:pPr>
      <w:r>
        <w:t>hindi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